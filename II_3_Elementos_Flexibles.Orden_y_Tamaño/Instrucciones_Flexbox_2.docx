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78E12" w14:textId="77777777" w:rsidR="0074568A" w:rsidRPr="00730D2E" w:rsidRDefault="00000000">
      <w:pPr>
        <w:pStyle w:val="Title"/>
        <w:rPr>
          <w:lang w:val="es-ES"/>
        </w:rPr>
      </w:pPr>
      <w:r w:rsidRPr="00730D2E">
        <w:rPr>
          <w:lang w:val="es-ES"/>
        </w:rPr>
        <w:t xml:space="preserve">Instrucciones para completar el CSS con </w:t>
      </w:r>
      <w:proofErr w:type="spellStart"/>
      <w:r w:rsidRPr="00730D2E">
        <w:rPr>
          <w:lang w:val="es-ES"/>
        </w:rPr>
        <w:t>Flexbox</w:t>
      </w:r>
      <w:proofErr w:type="spellEnd"/>
      <w:r w:rsidRPr="00730D2E">
        <w:rPr>
          <w:lang w:val="es-ES"/>
        </w:rPr>
        <w:t xml:space="preserve"> (Ejercicio 2)</w:t>
      </w:r>
    </w:p>
    <w:p w14:paraId="6D8201A2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br/>
        <w:t xml:space="preserve">En este ejercicio se te proporciona un archivo CSS vacío con selectores </w:t>
      </w:r>
      <w:proofErr w:type="gramStart"/>
      <w:r w:rsidRPr="00730D2E">
        <w:rPr>
          <w:lang w:val="es-ES"/>
        </w:rPr>
        <w:t>listos</w:t>
      </w:r>
      <w:proofErr w:type="gramEnd"/>
      <w:r w:rsidRPr="00730D2E">
        <w:rPr>
          <w:lang w:val="es-ES"/>
        </w:rPr>
        <w:t xml:space="preserve"> pero sin propiedades definidas.</w:t>
      </w:r>
      <w:r w:rsidRPr="00730D2E">
        <w:rPr>
          <w:lang w:val="es-ES"/>
        </w:rPr>
        <w:br/>
        <w:t xml:space="preserve">Tu objetivo es completar las propiedades CSS utilizando </w:t>
      </w:r>
      <w:proofErr w:type="spellStart"/>
      <w:r w:rsidRPr="00730D2E">
        <w:rPr>
          <w:lang w:val="es-ES"/>
        </w:rPr>
        <w:t>Flexbox</w:t>
      </w:r>
      <w:proofErr w:type="spellEnd"/>
      <w:r w:rsidRPr="00730D2E">
        <w:rPr>
          <w:lang w:val="es-ES"/>
        </w:rPr>
        <w:t xml:space="preserve"> para conseguir la distribución correcta de los elementos.</w:t>
      </w:r>
      <w:r w:rsidRPr="00730D2E">
        <w:rPr>
          <w:lang w:val="es-ES"/>
        </w:rPr>
        <w:br/>
        <w:t>A continuación, se explica qué debes hacer en cada sección y por qué.</w:t>
      </w:r>
      <w:r w:rsidRPr="00730D2E">
        <w:rPr>
          <w:lang w:val="es-ES"/>
        </w:rPr>
        <w:br/>
      </w:r>
    </w:p>
    <w:p w14:paraId="2F858D6D" w14:textId="77777777" w:rsidR="0074568A" w:rsidRPr="00730D2E" w:rsidRDefault="00000000">
      <w:pPr>
        <w:pStyle w:val="Heading2"/>
        <w:rPr>
          <w:lang w:val="es-ES"/>
        </w:rPr>
      </w:pPr>
      <w:r w:rsidRPr="00730D2E">
        <w:rPr>
          <w:lang w:val="es-ES"/>
        </w:rPr>
        <w:t>*</w:t>
      </w:r>
    </w:p>
    <w:p w14:paraId="318F65E4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t>Añade la propiedad 'box-</w:t>
      </w:r>
      <w:proofErr w:type="spellStart"/>
      <w:r w:rsidRPr="00730D2E">
        <w:rPr>
          <w:lang w:val="es-ES"/>
        </w:rPr>
        <w:t>sizing</w:t>
      </w:r>
      <w:proofErr w:type="spellEnd"/>
      <w:r w:rsidRPr="00730D2E">
        <w:rPr>
          <w:lang w:val="es-ES"/>
        </w:rPr>
        <w:t xml:space="preserve">: </w:t>
      </w:r>
      <w:proofErr w:type="spellStart"/>
      <w:r w:rsidRPr="00730D2E">
        <w:rPr>
          <w:lang w:val="es-ES"/>
        </w:rPr>
        <w:t>border</w:t>
      </w:r>
      <w:proofErr w:type="spellEnd"/>
      <w:r w:rsidRPr="00730D2E">
        <w:rPr>
          <w:lang w:val="es-ES"/>
        </w:rPr>
        <w:t xml:space="preserve">-box;' para que el cálculo del ancho y alto de los elementos incluya el </w:t>
      </w:r>
      <w:proofErr w:type="spellStart"/>
      <w:r w:rsidRPr="00730D2E">
        <w:rPr>
          <w:lang w:val="es-ES"/>
        </w:rPr>
        <w:t>padding</w:t>
      </w:r>
      <w:proofErr w:type="spellEnd"/>
      <w:r w:rsidRPr="00730D2E">
        <w:rPr>
          <w:lang w:val="es-ES"/>
        </w:rPr>
        <w:t xml:space="preserve"> y el borde. Esto ayuda a evitar problemas de diseño.</w:t>
      </w:r>
    </w:p>
    <w:p w14:paraId="6544A6C1" w14:textId="77777777" w:rsidR="0074568A" w:rsidRPr="00730D2E" w:rsidRDefault="00000000">
      <w:pPr>
        <w:pStyle w:val="Heading2"/>
        <w:rPr>
          <w:lang w:val="es-ES"/>
        </w:rPr>
      </w:pPr>
      <w:r w:rsidRPr="00730D2E">
        <w:rPr>
          <w:lang w:val="es-ES"/>
        </w:rPr>
        <w:t>.container</w:t>
      </w:r>
    </w:p>
    <w:p w14:paraId="15BE2C88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t>Centrar el contenedor horizontalmente usando '</w:t>
      </w:r>
      <w:proofErr w:type="spellStart"/>
      <w:r w:rsidRPr="00730D2E">
        <w:rPr>
          <w:lang w:val="es-ES"/>
        </w:rPr>
        <w:t>margin</w:t>
      </w:r>
      <w:proofErr w:type="spellEnd"/>
      <w:r w:rsidRPr="00730D2E">
        <w:rPr>
          <w:lang w:val="es-ES"/>
        </w:rPr>
        <w:t>: 20px auto;' y definir su ancho con '</w:t>
      </w:r>
      <w:proofErr w:type="spellStart"/>
      <w:r w:rsidRPr="00730D2E">
        <w:rPr>
          <w:lang w:val="es-ES"/>
        </w:rPr>
        <w:t>width</w:t>
      </w:r>
      <w:proofErr w:type="spellEnd"/>
      <w:r w:rsidRPr="00730D2E">
        <w:rPr>
          <w:lang w:val="es-ES"/>
        </w:rPr>
        <w:t>: 80%;'.</w:t>
      </w:r>
    </w:p>
    <w:p w14:paraId="3BBF1EE5" w14:textId="77777777" w:rsidR="0074568A" w:rsidRPr="00730D2E" w:rsidRDefault="00000000">
      <w:pPr>
        <w:pStyle w:val="Heading2"/>
        <w:rPr>
          <w:lang w:val="es-ES"/>
        </w:rPr>
      </w:pPr>
      <w:proofErr w:type="spellStart"/>
      <w:r w:rsidRPr="00730D2E">
        <w:rPr>
          <w:lang w:val="es-ES"/>
        </w:rPr>
        <w:t>header</w:t>
      </w:r>
      <w:proofErr w:type="spellEnd"/>
    </w:p>
    <w:p w14:paraId="2E110797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t>Convierte el encabezado en un contenedor flexible con '</w:t>
      </w:r>
      <w:proofErr w:type="spellStart"/>
      <w:r w:rsidRPr="00730D2E">
        <w:rPr>
          <w:lang w:val="es-ES"/>
        </w:rPr>
        <w:t>display</w:t>
      </w:r>
      <w:proofErr w:type="spellEnd"/>
      <w:r w:rsidRPr="00730D2E">
        <w:rPr>
          <w:lang w:val="es-ES"/>
        </w:rPr>
        <w:t xml:space="preserve">: </w:t>
      </w:r>
      <w:proofErr w:type="spellStart"/>
      <w:r w:rsidRPr="00730D2E">
        <w:rPr>
          <w:lang w:val="es-ES"/>
        </w:rPr>
        <w:t>flex</w:t>
      </w:r>
      <w:proofErr w:type="spellEnd"/>
      <w:r w:rsidRPr="00730D2E">
        <w:rPr>
          <w:lang w:val="es-ES"/>
        </w:rPr>
        <w:t>;'. Añade también algo de espacio interno con '</w:t>
      </w:r>
      <w:proofErr w:type="spellStart"/>
      <w:r w:rsidRPr="00730D2E">
        <w:rPr>
          <w:lang w:val="es-ES"/>
        </w:rPr>
        <w:t>padding</w:t>
      </w:r>
      <w:proofErr w:type="spellEnd"/>
      <w:r w:rsidRPr="00730D2E">
        <w:rPr>
          <w:lang w:val="es-ES"/>
        </w:rPr>
        <w:t>: 1em;' y un color de fondo para identificarlo visualmente.</w:t>
      </w:r>
    </w:p>
    <w:p w14:paraId="5E5D01DF" w14:textId="77777777" w:rsidR="0074568A" w:rsidRPr="00730D2E" w:rsidRDefault="00000000">
      <w:pPr>
        <w:pStyle w:val="Heading2"/>
        <w:rPr>
          <w:lang w:val="es-ES"/>
        </w:rPr>
      </w:pPr>
      <w:proofErr w:type="spellStart"/>
      <w:r w:rsidRPr="00730D2E">
        <w:rPr>
          <w:lang w:val="es-ES"/>
        </w:rPr>
        <w:t>header</w:t>
      </w:r>
      <w:proofErr w:type="spellEnd"/>
      <w:r w:rsidRPr="00730D2E">
        <w:rPr>
          <w:lang w:val="es-ES"/>
        </w:rPr>
        <w:t xml:space="preserve"> </w:t>
      </w:r>
      <w:proofErr w:type="spellStart"/>
      <w:r w:rsidRPr="00730D2E">
        <w:rPr>
          <w:lang w:val="es-ES"/>
        </w:rPr>
        <w:t>div</w:t>
      </w:r>
      <w:proofErr w:type="spellEnd"/>
    </w:p>
    <w:p w14:paraId="311DB5EF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t xml:space="preserve">Establece el color de fondo y el borde de los elementos internos del </w:t>
      </w:r>
      <w:proofErr w:type="spellStart"/>
      <w:r w:rsidRPr="00730D2E">
        <w:rPr>
          <w:lang w:val="es-ES"/>
        </w:rPr>
        <w:t>header</w:t>
      </w:r>
      <w:proofErr w:type="spellEnd"/>
      <w:r w:rsidRPr="00730D2E">
        <w:rPr>
          <w:lang w:val="es-ES"/>
        </w:rPr>
        <w:t xml:space="preserve">. Agrega </w:t>
      </w:r>
      <w:proofErr w:type="spellStart"/>
      <w:r w:rsidRPr="00730D2E">
        <w:rPr>
          <w:lang w:val="es-ES"/>
        </w:rPr>
        <w:t>padding</w:t>
      </w:r>
      <w:proofErr w:type="spellEnd"/>
      <w:r w:rsidRPr="00730D2E">
        <w:rPr>
          <w:lang w:val="es-ES"/>
        </w:rPr>
        <w:t xml:space="preserve"> para darles espacio interno.</w:t>
      </w:r>
    </w:p>
    <w:p w14:paraId="5BD95735" w14:textId="77777777" w:rsidR="0074568A" w:rsidRPr="00730D2E" w:rsidRDefault="00000000">
      <w:pPr>
        <w:pStyle w:val="Heading2"/>
        <w:rPr>
          <w:lang w:val="es-ES"/>
        </w:rPr>
      </w:pPr>
      <w:proofErr w:type="spellStart"/>
      <w:proofErr w:type="gramStart"/>
      <w:r w:rsidRPr="00730D2E">
        <w:rPr>
          <w:lang w:val="es-ES"/>
        </w:rPr>
        <w:t>header</w:t>
      </w:r>
      <w:proofErr w:type="spellEnd"/>
      <w:r w:rsidRPr="00730D2E">
        <w:rPr>
          <w:lang w:val="es-ES"/>
        </w:rPr>
        <w:t xml:space="preserve"> :</w:t>
      </w:r>
      <w:proofErr w:type="spellStart"/>
      <w:r w:rsidRPr="00730D2E">
        <w:rPr>
          <w:lang w:val="es-ES"/>
        </w:rPr>
        <w:t>nth</w:t>
      </w:r>
      <w:proofErr w:type="gramEnd"/>
      <w:r w:rsidRPr="00730D2E">
        <w:rPr>
          <w:lang w:val="es-ES"/>
        </w:rPr>
        <w:t>-</w:t>
      </w:r>
      <w:proofErr w:type="gramStart"/>
      <w:r w:rsidRPr="00730D2E">
        <w:rPr>
          <w:lang w:val="es-ES"/>
        </w:rPr>
        <w:t>child</w:t>
      </w:r>
      <w:proofErr w:type="spellEnd"/>
      <w:r w:rsidRPr="00730D2E">
        <w:rPr>
          <w:lang w:val="es-ES"/>
        </w:rPr>
        <w:t>(</w:t>
      </w:r>
      <w:proofErr w:type="gramEnd"/>
      <w:r w:rsidRPr="00730D2E">
        <w:rPr>
          <w:lang w:val="es-ES"/>
        </w:rPr>
        <w:t>1)</w:t>
      </w:r>
    </w:p>
    <w:p w14:paraId="3BF36DBC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t>Este elemento debe aparecer en la tercera posición (</w:t>
      </w:r>
      <w:proofErr w:type="spellStart"/>
      <w:r w:rsidRPr="00730D2E">
        <w:rPr>
          <w:lang w:val="es-ES"/>
        </w:rPr>
        <w:t>order</w:t>
      </w:r>
      <w:proofErr w:type="spellEnd"/>
      <w:r w:rsidRPr="00730D2E">
        <w:rPr>
          <w:lang w:val="es-ES"/>
        </w:rPr>
        <w:t>: 3) y ocupar un 15% del ancho disponible (</w:t>
      </w:r>
      <w:proofErr w:type="spellStart"/>
      <w:r w:rsidRPr="00730D2E">
        <w:rPr>
          <w:lang w:val="es-ES"/>
        </w:rPr>
        <w:t>flex</w:t>
      </w:r>
      <w:proofErr w:type="spellEnd"/>
      <w:r w:rsidRPr="00730D2E">
        <w:rPr>
          <w:lang w:val="es-ES"/>
        </w:rPr>
        <w:t>-basis: 15%).</w:t>
      </w:r>
    </w:p>
    <w:p w14:paraId="04C5AB34" w14:textId="77777777" w:rsidR="0074568A" w:rsidRPr="00730D2E" w:rsidRDefault="00000000">
      <w:pPr>
        <w:pStyle w:val="Heading2"/>
        <w:rPr>
          <w:lang w:val="es-ES"/>
        </w:rPr>
      </w:pPr>
      <w:proofErr w:type="spellStart"/>
      <w:proofErr w:type="gramStart"/>
      <w:r w:rsidRPr="00730D2E">
        <w:rPr>
          <w:lang w:val="es-ES"/>
        </w:rPr>
        <w:t>header</w:t>
      </w:r>
      <w:proofErr w:type="spellEnd"/>
      <w:r w:rsidRPr="00730D2E">
        <w:rPr>
          <w:lang w:val="es-ES"/>
        </w:rPr>
        <w:t xml:space="preserve"> :</w:t>
      </w:r>
      <w:proofErr w:type="spellStart"/>
      <w:r w:rsidRPr="00730D2E">
        <w:rPr>
          <w:lang w:val="es-ES"/>
        </w:rPr>
        <w:t>nth</w:t>
      </w:r>
      <w:proofErr w:type="gramEnd"/>
      <w:r w:rsidRPr="00730D2E">
        <w:rPr>
          <w:lang w:val="es-ES"/>
        </w:rPr>
        <w:t>-</w:t>
      </w:r>
      <w:proofErr w:type="gramStart"/>
      <w:r w:rsidRPr="00730D2E">
        <w:rPr>
          <w:lang w:val="es-ES"/>
        </w:rPr>
        <w:t>child</w:t>
      </w:r>
      <w:proofErr w:type="spellEnd"/>
      <w:r w:rsidRPr="00730D2E">
        <w:rPr>
          <w:lang w:val="es-ES"/>
        </w:rPr>
        <w:t>(</w:t>
      </w:r>
      <w:proofErr w:type="gramEnd"/>
      <w:r w:rsidRPr="00730D2E">
        <w:rPr>
          <w:lang w:val="es-ES"/>
        </w:rPr>
        <w:t>2)</w:t>
      </w:r>
    </w:p>
    <w:p w14:paraId="2E459E91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t>Este elemento debe aparecer en la primera posición (</w:t>
      </w:r>
      <w:proofErr w:type="spellStart"/>
      <w:r w:rsidRPr="00730D2E">
        <w:rPr>
          <w:lang w:val="es-ES"/>
        </w:rPr>
        <w:t>order</w:t>
      </w:r>
      <w:proofErr w:type="spellEnd"/>
      <w:r w:rsidRPr="00730D2E">
        <w:rPr>
          <w:lang w:val="es-ES"/>
        </w:rPr>
        <w:t>: 1) y ocupar un 15% del ancho (</w:t>
      </w:r>
      <w:proofErr w:type="spellStart"/>
      <w:r w:rsidRPr="00730D2E">
        <w:rPr>
          <w:lang w:val="es-ES"/>
        </w:rPr>
        <w:t>flex</w:t>
      </w:r>
      <w:proofErr w:type="spellEnd"/>
      <w:r w:rsidRPr="00730D2E">
        <w:rPr>
          <w:lang w:val="es-ES"/>
        </w:rPr>
        <w:t>-basis: 15%).</w:t>
      </w:r>
    </w:p>
    <w:p w14:paraId="3FE0EEC0" w14:textId="77777777" w:rsidR="0074568A" w:rsidRPr="00730D2E" w:rsidRDefault="00000000">
      <w:pPr>
        <w:pStyle w:val="Heading2"/>
        <w:rPr>
          <w:lang w:val="es-ES"/>
        </w:rPr>
      </w:pPr>
      <w:proofErr w:type="spellStart"/>
      <w:proofErr w:type="gramStart"/>
      <w:r w:rsidRPr="00730D2E">
        <w:rPr>
          <w:lang w:val="es-ES"/>
        </w:rPr>
        <w:t>header</w:t>
      </w:r>
      <w:proofErr w:type="spellEnd"/>
      <w:r w:rsidRPr="00730D2E">
        <w:rPr>
          <w:lang w:val="es-ES"/>
        </w:rPr>
        <w:t xml:space="preserve"> :</w:t>
      </w:r>
      <w:proofErr w:type="spellStart"/>
      <w:r w:rsidRPr="00730D2E">
        <w:rPr>
          <w:lang w:val="es-ES"/>
        </w:rPr>
        <w:t>nth</w:t>
      </w:r>
      <w:proofErr w:type="gramEnd"/>
      <w:r w:rsidRPr="00730D2E">
        <w:rPr>
          <w:lang w:val="es-ES"/>
        </w:rPr>
        <w:t>-</w:t>
      </w:r>
      <w:proofErr w:type="gramStart"/>
      <w:r w:rsidRPr="00730D2E">
        <w:rPr>
          <w:lang w:val="es-ES"/>
        </w:rPr>
        <w:t>child</w:t>
      </w:r>
      <w:proofErr w:type="spellEnd"/>
      <w:r w:rsidRPr="00730D2E">
        <w:rPr>
          <w:lang w:val="es-ES"/>
        </w:rPr>
        <w:t>(</w:t>
      </w:r>
      <w:proofErr w:type="gramEnd"/>
      <w:r w:rsidRPr="00730D2E">
        <w:rPr>
          <w:lang w:val="es-ES"/>
        </w:rPr>
        <w:t>3)</w:t>
      </w:r>
    </w:p>
    <w:p w14:paraId="33341FEE" w14:textId="77777777" w:rsidR="0074568A" w:rsidRDefault="00000000">
      <w:pPr>
        <w:rPr>
          <w:lang w:val="es-ES"/>
        </w:rPr>
      </w:pPr>
      <w:r w:rsidRPr="00730D2E">
        <w:rPr>
          <w:lang w:val="es-ES"/>
        </w:rPr>
        <w:t>Este debe ir en segunda posición (</w:t>
      </w:r>
      <w:proofErr w:type="spellStart"/>
      <w:r w:rsidRPr="00730D2E">
        <w:rPr>
          <w:lang w:val="es-ES"/>
        </w:rPr>
        <w:t>order</w:t>
      </w:r>
      <w:proofErr w:type="spellEnd"/>
      <w:r w:rsidRPr="00730D2E">
        <w:rPr>
          <w:lang w:val="es-ES"/>
        </w:rPr>
        <w:t>: 2), ocupar el 15% del ancho inicial, pero puede crecer más si hay espacio (</w:t>
      </w:r>
      <w:proofErr w:type="spellStart"/>
      <w:r w:rsidRPr="00730D2E">
        <w:rPr>
          <w:lang w:val="es-ES"/>
        </w:rPr>
        <w:t>flex-grow</w:t>
      </w:r>
      <w:proofErr w:type="spellEnd"/>
      <w:r w:rsidRPr="00730D2E">
        <w:rPr>
          <w:lang w:val="es-ES"/>
        </w:rPr>
        <w:t>: 1).</w:t>
      </w:r>
    </w:p>
    <w:p w14:paraId="4E92AE04" w14:textId="77777777" w:rsidR="00730D2E" w:rsidRDefault="00730D2E">
      <w:pPr>
        <w:rPr>
          <w:lang w:val="es-ES"/>
        </w:rPr>
      </w:pPr>
    </w:p>
    <w:p w14:paraId="3EA188E9" w14:textId="77777777" w:rsidR="00730D2E" w:rsidRDefault="00730D2E">
      <w:pPr>
        <w:rPr>
          <w:lang w:val="es-ES"/>
        </w:rPr>
      </w:pPr>
    </w:p>
    <w:p w14:paraId="1E9A0C7F" w14:textId="77777777" w:rsidR="00730D2E" w:rsidRPr="00730D2E" w:rsidRDefault="00730D2E" w:rsidP="00730D2E">
      <w:pPr>
        <w:rPr>
          <w:lang w:val="en-GB"/>
        </w:rPr>
      </w:pPr>
    </w:p>
    <w:p w14:paraId="13164A0B" w14:textId="77777777" w:rsidR="00730D2E" w:rsidRPr="00730D2E" w:rsidRDefault="00730D2E">
      <w:pPr>
        <w:rPr>
          <w:lang w:val="en-GB"/>
        </w:rPr>
      </w:pPr>
    </w:p>
    <w:p w14:paraId="71B9C1AD" w14:textId="77777777" w:rsidR="0074568A" w:rsidRDefault="00000000">
      <w:pPr>
        <w:pStyle w:val="Heading2"/>
      </w:pPr>
      <w:proofErr w:type="gramStart"/>
      <w:r>
        <w:t>header :nth</w:t>
      </w:r>
      <w:proofErr w:type="gramEnd"/>
      <w:r>
        <w:t>-</w:t>
      </w:r>
      <w:proofErr w:type="gramStart"/>
      <w:r>
        <w:t>child(</w:t>
      </w:r>
      <w:proofErr w:type="gramEnd"/>
      <w:r>
        <w:t>4)</w:t>
      </w:r>
    </w:p>
    <w:p w14:paraId="7E481057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t>También en segunda posición (</w:t>
      </w:r>
      <w:proofErr w:type="spellStart"/>
      <w:r w:rsidRPr="00730D2E">
        <w:rPr>
          <w:lang w:val="es-ES"/>
        </w:rPr>
        <w:t>order</w:t>
      </w:r>
      <w:proofErr w:type="spellEnd"/>
      <w:r w:rsidRPr="00730D2E">
        <w:rPr>
          <w:lang w:val="es-ES"/>
        </w:rPr>
        <w:t>: 2), pero con más crecimiento que el anterior (</w:t>
      </w:r>
      <w:proofErr w:type="spellStart"/>
      <w:r w:rsidRPr="00730D2E">
        <w:rPr>
          <w:lang w:val="es-ES"/>
        </w:rPr>
        <w:t>flex-grow</w:t>
      </w:r>
      <w:proofErr w:type="spellEnd"/>
      <w:r w:rsidRPr="00730D2E">
        <w:rPr>
          <w:lang w:val="es-ES"/>
        </w:rPr>
        <w:t>: 2), lo que le da más espacio relativo.</w:t>
      </w:r>
    </w:p>
    <w:p w14:paraId="2DA7DB9C" w14:textId="77777777" w:rsidR="0074568A" w:rsidRPr="00730D2E" w:rsidRDefault="00000000">
      <w:pPr>
        <w:pStyle w:val="Heading2"/>
        <w:rPr>
          <w:lang w:val="es-ES"/>
        </w:rPr>
      </w:pPr>
      <w:proofErr w:type="spellStart"/>
      <w:r w:rsidRPr="00730D2E">
        <w:rPr>
          <w:lang w:val="es-ES"/>
        </w:rPr>
        <w:t>footer</w:t>
      </w:r>
      <w:proofErr w:type="spellEnd"/>
    </w:p>
    <w:p w14:paraId="1BA0A8D8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t>Convierte el pie de página en un contenedor flexible con '</w:t>
      </w:r>
      <w:proofErr w:type="spellStart"/>
      <w:r w:rsidRPr="00730D2E">
        <w:rPr>
          <w:lang w:val="es-ES"/>
        </w:rPr>
        <w:t>display</w:t>
      </w:r>
      <w:proofErr w:type="spellEnd"/>
      <w:r w:rsidRPr="00730D2E">
        <w:rPr>
          <w:lang w:val="es-ES"/>
        </w:rPr>
        <w:t xml:space="preserve">: </w:t>
      </w:r>
      <w:proofErr w:type="spellStart"/>
      <w:r w:rsidRPr="00730D2E">
        <w:rPr>
          <w:lang w:val="es-ES"/>
        </w:rPr>
        <w:t>flex</w:t>
      </w:r>
      <w:proofErr w:type="spellEnd"/>
      <w:r w:rsidRPr="00730D2E">
        <w:rPr>
          <w:lang w:val="es-ES"/>
        </w:rPr>
        <w:t xml:space="preserve">;', dale altura y espacio interno. El margen superior separa el </w:t>
      </w:r>
      <w:proofErr w:type="spellStart"/>
      <w:r w:rsidRPr="00730D2E">
        <w:rPr>
          <w:lang w:val="es-ES"/>
        </w:rPr>
        <w:t>footer</w:t>
      </w:r>
      <w:proofErr w:type="spellEnd"/>
      <w:r w:rsidRPr="00730D2E">
        <w:rPr>
          <w:lang w:val="es-ES"/>
        </w:rPr>
        <w:t xml:space="preserve"> del contenido anterior.</w:t>
      </w:r>
    </w:p>
    <w:p w14:paraId="7D7A30A5" w14:textId="77777777" w:rsidR="0074568A" w:rsidRPr="00730D2E" w:rsidRDefault="00000000">
      <w:pPr>
        <w:pStyle w:val="Heading2"/>
        <w:rPr>
          <w:lang w:val="es-ES"/>
        </w:rPr>
      </w:pPr>
      <w:proofErr w:type="spellStart"/>
      <w:r w:rsidRPr="00730D2E">
        <w:rPr>
          <w:lang w:val="es-ES"/>
        </w:rPr>
        <w:t>footer</w:t>
      </w:r>
      <w:proofErr w:type="spellEnd"/>
      <w:r w:rsidRPr="00730D2E">
        <w:rPr>
          <w:lang w:val="es-ES"/>
        </w:rPr>
        <w:t xml:space="preserve"> </w:t>
      </w:r>
      <w:proofErr w:type="spellStart"/>
      <w:r w:rsidRPr="00730D2E">
        <w:rPr>
          <w:lang w:val="es-ES"/>
        </w:rPr>
        <w:t>div</w:t>
      </w:r>
      <w:proofErr w:type="spellEnd"/>
    </w:p>
    <w:p w14:paraId="53A92366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t xml:space="preserve">Define color de fondo, bordes y altura para cada bloque del </w:t>
      </w:r>
      <w:proofErr w:type="spellStart"/>
      <w:r w:rsidRPr="00730D2E">
        <w:rPr>
          <w:lang w:val="es-ES"/>
        </w:rPr>
        <w:t>footer</w:t>
      </w:r>
      <w:proofErr w:type="spellEnd"/>
      <w:r w:rsidRPr="00730D2E">
        <w:rPr>
          <w:lang w:val="es-ES"/>
        </w:rPr>
        <w:t>.</w:t>
      </w:r>
    </w:p>
    <w:p w14:paraId="1ABFEAD5" w14:textId="77777777" w:rsidR="0074568A" w:rsidRPr="00730D2E" w:rsidRDefault="00000000">
      <w:pPr>
        <w:pStyle w:val="Heading2"/>
        <w:rPr>
          <w:lang w:val="es-ES"/>
        </w:rPr>
      </w:pPr>
      <w:proofErr w:type="spellStart"/>
      <w:proofErr w:type="gramStart"/>
      <w:r w:rsidRPr="00730D2E">
        <w:rPr>
          <w:lang w:val="es-ES"/>
        </w:rPr>
        <w:t>footer</w:t>
      </w:r>
      <w:proofErr w:type="spellEnd"/>
      <w:r w:rsidRPr="00730D2E">
        <w:rPr>
          <w:lang w:val="es-ES"/>
        </w:rPr>
        <w:t xml:space="preserve"> :</w:t>
      </w:r>
      <w:proofErr w:type="spellStart"/>
      <w:r w:rsidRPr="00730D2E">
        <w:rPr>
          <w:lang w:val="es-ES"/>
        </w:rPr>
        <w:t>nth</w:t>
      </w:r>
      <w:proofErr w:type="gramEnd"/>
      <w:r w:rsidRPr="00730D2E">
        <w:rPr>
          <w:lang w:val="es-ES"/>
        </w:rPr>
        <w:t>-</w:t>
      </w:r>
      <w:proofErr w:type="gramStart"/>
      <w:r w:rsidRPr="00730D2E">
        <w:rPr>
          <w:lang w:val="es-ES"/>
        </w:rPr>
        <w:t>child</w:t>
      </w:r>
      <w:proofErr w:type="spellEnd"/>
      <w:r w:rsidRPr="00730D2E">
        <w:rPr>
          <w:lang w:val="es-ES"/>
        </w:rPr>
        <w:t>(</w:t>
      </w:r>
      <w:proofErr w:type="gramEnd"/>
      <w:r w:rsidRPr="00730D2E">
        <w:rPr>
          <w:lang w:val="es-ES"/>
        </w:rPr>
        <w:t>1)</w:t>
      </w:r>
    </w:p>
    <w:p w14:paraId="4FA09AA3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t>Este elemento tiene un tamaño base del 20% y crece un poco (</w:t>
      </w:r>
      <w:proofErr w:type="spellStart"/>
      <w:r w:rsidRPr="00730D2E">
        <w:rPr>
          <w:lang w:val="es-ES"/>
        </w:rPr>
        <w:t>flex-grow</w:t>
      </w:r>
      <w:proofErr w:type="spellEnd"/>
      <w:r w:rsidRPr="00730D2E">
        <w:rPr>
          <w:lang w:val="es-ES"/>
        </w:rPr>
        <w:t>: 1).</w:t>
      </w:r>
    </w:p>
    <w:p w14:paraId="5F592DF7" w14:textId="77777777" w:rsidR="0074568A" w:rsidRPr="00730D2E" w:rsidRDefault="00000000">
      <w:pPr>
        <w:pStyle w:val="Heading2"/>
        <w:rPr>
          <w:lang w:val="es-ES"/>
        </w:rPr>
      </w:pPr>
      <w:proofErr w:type="spellStart"/>
      <w:proofErr w:type="gramStart"/>
      <w:r w:rsidRPr="00730D2E">
        <w:rPr>
          <w:lang w:val="es-ES"/>
        </w:rPr>
        <w:t>footer</w:t>
      </w:r>
      <w:proofErr w:type="spellEnd"/>
      <w:r w:rsidRPr="00730D2E">
        <w:rPr>
          <w:lang w:val="es-ES"/>
        </w:rPr>
        <w:t xml:space="preserve"> :</w:t>
      </w:r>
      <w:proofErr w:type="spellStart"/>
      <w:r w:rsidRPr="00730D2E">
        <w:rPr>
          <w:lang w:val="es-ES"/>
        </w:rPr>
        <w:t>nth</w:t>
      </w:r>
      <w:proofErr w:type="gramEnd"/>
      <w:r w:rsidRPr="00730D2E">
        <w:rPr>
          <w:lang w:val="es-ES"/>
        </w:rPr>
        <w:t>-</w:t>
      </w:r>
      <w:proofErr w:type="gramStart"/>
      <w:r w:rsidRPr="00730D2E">
        <w:rPr>
          <w:lang w:val="es-ES"/>
        </w:rPr>
        <w:t>child</w:t>
      </w:r>
      <w:proofErr w:type="spellEnd"/>
      <w:r w:rsidRPr="00730D2E">
        <w:rPr>
          <w:lang w:val="es-ES"/>
        </w:rPr>
        <w:t>(</w:t>
      </w:r>
      <w:proofErr w:type="gramEnd"/>
      <w:r w:rsidRPr="00730D2E">
        <w:rPr>
          <w:lang w:val="es-ES"/>
        </w:rPr>
        <w:t>2)</w:t>
      </w:r>
    </w:p>
    <w:p w14:paraId="7B4532E5" w14:textId="77777777" w:rsidR="0074568A" w:rsidRPr="00730D2E" w:rsidRDefault="00000000">
      <w:pPr>
        <w:rPr>
          <w:lang w:val="es-ES"/>
        </w:rPr>
      </w:pPr>
      <w:r w:rsidRPr="00730D2E">
        <w:rPr>
          <w:lang w:val="es-ES"/>
        </w:rPr>
        <w:t>Aunque su base también es del 20%, este crecerá mucho más (</w:t>
      </w:r>
      <w:proofErr w:type="spellStart"/>
      <w:r w:rsidRPr="00730D2E">
        <w:rPr>
          <w:lang w:val="es-ES"/>
        </w:rPr>
        <w:t>flex-grow</w:t>
      </w:r>
      <w:proofErr w:type="spellEnd"/>
      <w:r w:rsidRPr="00730D2E">
        <w:rPr>
          <w:lang w:val="es-ES"/>
        </w:rPr>
        <w:t>: 10), ocupando el mayor espacio disponible.</w:t>
      </w:r>
    </w:p>
    <w:p w14:paraId="28BE770D" w14:textId="77777777" w:rsidR="0074568A" w:rsidRPr="00730D2E" w:rsidRDefault="00000000">
      <w:pPr>
        <w:pStyle w:val="Heading2"/>
        <w:rPr>
          <w:lang w:val="es-ES"/>
        </w:rPr>
      </w:pPr>
      <w:proofErr w:type="spellStart"/>
      <w:proofErr w:type="gramStart"/>
      <w:r w:rsidRPr="00730D2E">
        <w:rPr>
          <w:lang w:val="es-ES"/>
        </w:rPr>
        <w:t>footer</w:t>
      </w:r>
      <w:proofErr w:type="spellEnd"/>
      <w:r w:rsidRPr="00730D2E">
        <w:rPr>
          <w:lang w:val="es-ES"/>
        </w:rPr>
        <w:t xml:space="preserve"> :</w:t>
      </w:r>
      <w:proofErr w:type="spellStart"/>
      <w:r w:rsidRPr="00730D2E">
        <w:rPr>
          <w:lang w:val="es-ES"/>
        </w:rPr>
        <w:t>nth</w:t>
      </w:r>
      <w:proofErr w:type="gramEnd"/>
      <w:r w:rsidRPr="00730D2E">
        <w:rPr>
          <w:lang w:val="es-ES"/>
        </w:rPr>
        <w:t>-</w:t>
      </w:r>
      <w:proofErr w:type="gramStart"/>
      <w:r w:rsidRPr="00730D2E">
        <w:rPr>
          <w:lang w:val="es-ES"/>
        </w:rPr>
        <w:t>child</w:t>
      </w:r>
      <w:proofErr w:type="spellEnd"/>
      <w:r w:rsidRPr="00730D2E">
        <w:rPr>
          <w:lang w:val="es-ES"/>
        </w:rPr>
        <w:t>(</w:t>
      </w:r>
      <w:proofErr w:type="gramEnd"/>
      <w:r w:rsidRPr="00730D2E">
        <w:rPr>
          <w:lang w:val="es-ES"/>
        </w:rPr>
        <w:t>3)</w:t>
      </w:r>
    </w:p>
    <w:p w14:paraId="2DE9EAF1" w14:textId="77777777" w:rsidR="0074568A" w:rsidRDefault="00000000">
      <w:pPr>
        <w:rPr>
          <w:lang w:val="es-ES"/>
        </w:rPr>
      </w:pPr>
      <w:r w:rsidRPr="00730D2E">
        <w:rPr>
          <w:lang w:val="es-ES"/>
        </w:rPr>
        <w:t>Igual que el primero: base del 20% y crecimiento limitado (</w:t>
      </w:r>
      <w:proofErr w:type="spellStart"/>
      <w:r w:rsidRPr="00730D2E">
        <w:rPr>
          <w:lang w:val="es-ES"/>
        </w:rPr>
        <w:t>flex-grow</w:t>
      </w:r>
      <w:proofErr w:type="spellEnd"/>
      <w:r w:rsidRPr="00730D2E">
        <w:rPr>
          <w:lang w:val="es-ES"/>
        </w:rPr>
        <w:t>: 1).</w:t>
      </w:r>
    </w:p>
    <w:p w14:paraId="2381EA5A" w14:textId="77777777" w:rsidR="00730D2E" w:rsidRDefault="00730D2E">
      <w:pPr>
        <w:rPr>
          <w:lang w:val="es-ES"/>
        </w:rPr>
      </w:pPr>
    </w:p>
    <w:p w14:paraId="4DE43335" w14:textId="77777777" w:rsidR="00730D2E" w:rsidRPr="00730D2E" w:rsidRDefault="00730D2E" w:rsidP="00730D2E">
      <w:pPr>
        <w:rPr>
          <w:lang w:val="es-ES"/>
        </w:rPr>
      </w:pPr>
      <w:r>
        <w:rPr>
          <w:lang w:val="es-ES"/>
        </w:rPr>
        <w:t>Aquí hay un ejemplo de como puede quedar.</w:t>
      </w:r>
    </w:p>
    <w:p w14:paraId="468D50D2" w14:textId="77777777" w:rsidR="00730D2E" w:rsidRPr="00730D2E" w:rsidRDefault="00730D2E" w:rsidP="00730D2E">
      <w:pPr>
        <w:rPr>
          <w:lang w:val="es-ES"/>
        </w:rPr>
      </w:pPr>
    </w:p>
    <w:p w14:paraId="36625697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* {</w:t>
      </w:r>
    </w:p>
    <w:p w14:paraId="75A0B193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box-sizing: border-box;</w:t>
      </w:r>
    </w:p>
    <w:p w14:paraId="30C942A0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}</w:t>
      </w:r>
    </w:p>
    <w:p w14:paraId="340DAF18" w14:textId="77777777" w:rsidR="00730D2E" w:rsidRPr="00730D2E" w:rsidRDefault="00730D2E" w:rsidP="00730D2E">
      <w:pPr>
        <w:rPr>
          <w:lang w:val="en-GB"/>
        </w:rPr>
      </w:pPr>
    </w:p>
    <w:p w14:paraId="0C0303B0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.container {</w:t>
      </w:r>
    </w:p>
    <w:p w14:paraId="6AB133DA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margin: 20px auto;</w:t>
      </w:r>
    </w:p>
    <w:p w14:paraId="2B1F25E3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width: 80%;</w:t>
      </w:r>
    </w:p>
    <w:p w14:paraId="64FD3A52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}</w:t>
      </w:r>
    </w:p>
    <w:p w14:paraId="61B35938" w14:textId="77777777" w:rsidR="00730D2E" w:rsidRPr="00730D2E" w:rsidRDefault="00730D2E" w:rsidP="00730D2E">
      <w:pPr>
        <w:rPr>
          <w:lang w:val="en-GB"/>
        </w:rPr>
      </w:pPr>
    </w:p>
    <w:p w14:paraId="387295BB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lastRenderedPageBreak/>
        <w:t>header {</w:t>
      </w:r>
    </w:p>
    <w:p w14:paraId="1EE6FF5A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background-</w:t>
      </w:r>
      <w:proofErr w:type="spellStart"/>
      <w:r w:rsidRPr="00730D2E">
        <w:rPr>
          <w:lang w:val="en-GB"/>
        </w:rPr>
        <w:t>color</w:t>
      </w:r>
      <w:proofErr w:type="spellEnd"/>
      <w:r w:rsidRPr="00730D2E">
        <w:rPr>
          <w:lang w:val="en-GB"/>
        </w:rPr>
        <w:t>: #bbb;</w:t>
      </w:r>
    </w:p>
    <w:p w14:paraId="1EDEE010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display: flex;</w:t>
      </w:r>
    </w:p>
    <w:p w14:paraId="67467A69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padding: 1em;</w:t>
      </w:r>
    </w:p>
    <w:p w14:paraId="15D2FB9E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}</w:t>
      </w:r>
    </w:p>
    <w:p w14:paraId="5A0B9E56" w14:textId="77777777" w:rsidR="00730D2E" w:rsidRPr="00730D2E" w:rsidRDefault="00730D2E" w:rsidP="00730D2E">
      <w:pPr>
        <w:rPr>
          <w:lang w:val="en-GB"/>
        </w:rPr>
      </w:pPr>
    </w:p>
    <w:p w14:paraId="0AC61D17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header div {</w:t>
      </w:r>
    </w:p>
    <w:p w14:paraId="6D56B8A5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background-</w:t>
      </w:r>
      <w:proofErr w:type="spellStart"/>
      <w:r w:rsidRPr="00730D2E">
        <w:rPr>
          <w:lang w:val="en-GB"/>
        </w:rPr>
        <w:t>color</w:t>
      </w:r>
      <w:proofErr w:type="spellEnd"/>
      <w:r w:rsidRPr="00730D2E">
        <w:rPr>
          <w:lang w:val="en-GB"/>
        </w:rPr>
        <w:t>: burlywood;</w:t>
      </w:r>
    </w:p>
    <w:p w14:paraId="32F6821C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border: 1px solid black;</w:t>
      </w:r>
    </w:p>
    <w:p w14:paraId="35EA42DD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padding: 1em;</w:t>
      </w:r>
    </w:p>
    <w:p w14:paraId="7713F831" w14:textId="77777777" w:rsidR="00730D2E" w:rsidRPr="00730D2E" w:rsidRDefault="00730D2E" w:rsidP="00730D2E">
      <w:pPr>
        <w:rPr>
          <w:lang w:val="es-ES"/>
        </w:rPr>
      </w:pPr>
      <w:r w:rsidRPr="00730D2E">
        <w:rPr>
          <w:lang w:val="es-ES"/>
        </w:rPr>
        <w:t>}</w:t>
      </w:r>
    </w:p>
    <w:p w14:paraId="54255CD2" w14:textId="77777777" w:rsidR="00730D2E" w:rsidRPr="00730D2E" w:rsidRDefault="00730D2E" w:rsidP="00730D2E">
      <w:pPr>
        <w:rPr>
          <w:lang w:val="es-ES"/>
        </w:rPr>
      </w:pPr>
    </w:p>
    <w:p w14:paraId="3866C938" w14:textId="77777777" w:rsidR="00730D2E" w:rsidRPr="00730D2E" w:rsidRDefault="00730D2E" w:rsidP="00730D2E">
      <w:pPr>
        <w:rPr>
          <w:lang w:val="es-ES"/>
        </w:rPr>
      </w:pPr>
      <w:r w:rsidRPr="00730D2E">
        <w:rPr>
          <w:lang w:val="es-ES"/>
        </w:rPr>
        <w:t>/* Cambiando el orden de los elementos flexibles */</w:t>
      </w:r>
    </w:p>
    <w:p w14:paraId="5A423685" w14:textId="77777777" w:rsidR="00730D2E" w:rsidRPr="00730D2E" w:rsidRDefault="00730D2E" w:rsidP="00730D2E">
      <w:pPr>
        <w:rPr>
          <w:lang w:val="en-GB"/>
        </w:rPr>
      </w:pPr>
      <w:proofErr w:type="gramStart"/>
      <w:r w:rsidRPr="00730D2E">
        <w:rPr>
          <w:lang w:val="en-GB"/>
        </w:rPr>
        <w:t>header :nth</w:t>
      </w:r>
      <w:proofErr w:type="gramEnd"/>
      <w:r w:rsidRPr="00730D2E">
        <w:rPr>
          <w:lang w:val="en-GB"/>
        </w:rPr>
        <w:t>-</w:t>
      </w:r>
      <w:proofErr w:type="gramStart"/>
      <w:r w:rsidRPr="00730D2E">
        <w:rPr>
          <w:lang w:val="en-GB"/>
        </w:rPr>
        <w:t>child(</w:t>
      </w:r>
      <w:proofErr w:type="gramEnd"/>
      <w:r w:rsidRPr="00730D2E">
        <w:rPr>
          <w:lang w:val="en-GB"/>
        </w:rPr>
        <w:t>1) {</w:t>
      </w:r>
    </w:p>
    <w:p w14:paraId="3932699A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order: 3;</w:t>
      </w:r>
    </w:p>
    <w:p w14:paraId="5E0A1841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flex-basis: 15%;</w:t>
      </w:r>
    </w:p>
    <w:p w14:paraId="44515140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}</w:t>
      </w:r>
    </w:p>
    <w:p w14:paraId="7EA6E3B5" w14:textId="77777777" w:rsidR="00730D2E" w:rsidRPr="00730D2E" w:rsidRDefault="00730D2E" w:rsidP="00730D2E">
      <w:pPr>
        <w:rPr>
          <w:lang w:val="en-GB"/>
        </w:rPr>
      </w:pPr>
    </w:p>
    <w:p w14:paraId="637A8053" w14:textId="77777777" w:rsidR="00730D2E" w:rsidRPr="00730D2E" w:rsidRDefault="00730D2E" w:rsidP="00730D2E">
      <w:pPr>
        <w:rPr>
          <w:lang w:val="en-GB"/>
        </w:rPr>
      </w:pPr>
      <w:proofErr w:type="gramStart"/>
      <w:r w:rsidRPr="00730D2E">
        <w:rPr>
          <w:lang w:val="en-GB"/>
        </w:rPr>
        <w:t>header :nth</w:t>
      </w:r>
      <w:proofErr w:type="gramEnd"/>
      <w:r w:rsidRPr="00730D2E">
        <w:rPr>
          <w:lang w:val="en-GB"/>
        </w:rPr>
        <w:t>-</w:t>
      </w:r>
      <w:proofErr w:type="gramStart"/>
      <w:r w:rsidRPr="00730D2E">
        <w:rPr>
          <w:lang w:val="en-GB"/>
        </w:rPr>
        <w:t>child(</w:t>
      </w:r>
      <w:proofErr w:type="gramEnd"/>
      <w:r w:rsidRPr="00730D2E">
        <w:rPr>
          <w:lang w:val="en-GB"/>
        </w:rPr>
        <w:t>2) {</w:t>
      </w:r>
    </w:p>
    <w:p w14:paraId="6D99EDCE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order: 1;</w:t>
      </w:r>
    </w:p>
    <w:p w14:paraId="4544E921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flex-basis: 15%;</w:t>
      </w:r>
    </w:p>
    <w:p w14:paraId="7FB06309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}</w:t>
      </w:r>
    </w:p>
    <w:p w14:paraId="2CD45E7C" w14:textId="77777777" w:rsidR="00730D2E" w:rsidRPr="00730D2E" w:rsidRDefault="00730D2E" w:rsidP="00730D2E">
      <w:pPr>
        <w:rPr>
          <w:lang w:val="en-GB"/>
        </w:rPr>
      </w:pPr>
    </w:p>
    <w:p w14:paraId="6A398B98" w14:textId="77777777" w:rsidR="00730D2E" w:rsidRPr="00730D2E" w:rsidRDefault="00730D2E" w:rsidP="00730D2E">
      <w:pPr>
        <w:rPr>
          <w:lang w:val="en-GB"/>
        </w:rPr>
      </w:pPr>
      <w:proofErr w:type="gramStart"/>
      <w:r w:rsidRPr="00730D2E">
        <w:rPr>
          <w:lang w:val="en-GB"/>
        </w:rPr>
        <w:t>header :nth</w:t>
      </w:r>
      <w:proofErr w:type="gramEnd"/>
      <w:r w:rsidRPr="00730D2E">
        <w:rPr>
          <w:lang w:val="en-GB"/>
        </w:rPr>
        <w:t>-</w:t>
      </w:r>
      <w:proofErr w:type="gramStart"/>
      <w:r w:rsidRPr="00730D2E">
        <w:rPr>
          <w:lang w:val="en-GB"/>
        </w:rPr>
        <w:t>child(</w:t>
      </w:r>
      <w:proofErr w:type="gramEnd"/>
      <w:r w:rsidRPr="00730D2E">
        <w:rPr>
          <w:lang w:val="en-GB"/>
        </w:rPr>
        <w:t>3) {</w:t>
      </w:r>
    </w:p>
    <w:p w14:paraId="3CAD2A2C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order: 2;</w:t>
      </w:r>
    </w:p>
    <w:p w14:paraId="5A37BFA9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flex-basis: 15%;</w:t>
      </w:r>
    </w:p>
    <w:p w14:paraId="27C0A2E4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lastRenderedPageBreak/>
        <w:t>  flex-grow: 1;</w:t>
      </w:r>
    </w:p>
    <w:p w14:paraId="2435DF45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}</w:t>
      </w:r>
    </w:p>
    <w:p w14:paraId="41C316C2" w14:textId="77777777" w:rsidR="00730D2E" w:rsidRPr="00730D2E" w:rsidRDefault="00730D2E" w:rsidP="00730D2E">
      <w:pPr>
        <w:rPr>
          <w:lang w:val="en-GB"/>
        </w:rPr>
      </w:pPr>
    </w:p>
    <w:p w14:paraId="744CEF42" w14:textId="77777777" w:rsidR="00730D2E" w:rsidRPr="00730D2E" w:rsidRDefault="00730D2E" w:rsidP="00730D2E">
      <w:pPr>
        <w:rPr>
          <w:lang w:val="en-GB"/>
        </w:rPr>
      </w:pPr>
      <w:proofErr w:type="gramStart"/>
      <w:r w:rsidRPr="00730D2E">
        <w:rPr>
          <w:lang w:val="en-GB"/>
        </w:rPr>
        <w:t>header :nth</w:t>
      </w:r>
      <w:proofErr w:type="gramEnd"/>
      <w:r w:rsidRPr="00730D2E">
        <w:rPr>
          <w:lang w:val="en-GB"/>
        </w:rPr>
        <w:t>-</w:t>
      </w:r>
      <w:proofErr w:type="gramStart"/>
      <w:r w:rsidRPr="00730D2E">
        <w:rPr>
          <w:lang w:val="en-GB"/>
        </w:rPr>
        <w:t>child(</w:t>
      </w:r>
      <w:proofErr w:type="gramEnd"/>
      <w:r w:rsidRPr="00730D2E">
        <w:rPr>
          <w:lang w:val="en-GB"/>
        </w:rPr>
        <w:t>4) {</w:t>
      </w:r>
    </w:p>
    <w:p w14:paraId="4683AE90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order: 2;</w:t>
      </w:r>
    </w:p>
    <w:p w14:paraId="44CCA041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flex-basis: 15%;</w:t>
      </w:r>
    </w:p>
    <w:p w14:paraId="792CC490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flex-grow: 2;</w:t>
      </w:r>
    </w:p>
    <w:p w14:paraId="457DB82E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}</w:t>
      </w:r>
    </w:p>
    <w:p w14:paraId="030F9DE6" w14:textId="77777777" w:rsidR="00730D2E" w:rsidRPr="00730D2E" w:rsidRDefault="00730D2E" w:rsidP="00730D2E">
      <w:pPr>
        <w:rPr>
          <w:lang w:val="en-GB"/>
        </w:rPr>
      </w:pPr>
    </w:p>
    <w:p w14:paraId="09292439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footer {</w:t>
      </w:r>
    </w:p>
    <w:p w14:paraId="0A5F63DF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background-</w:t>
      </w:r>
      <w:proofErr w:type="spellStart"/>
      <w:r w:rsidRPr="00730D2E">
        <w:rPr>
          <w:lang w:val="en-GB"/>
        </w:rPr>
        <w:t>color</w:t>
      </w:r>
      <w:proofErr w:type="spellEnd"/>
      <w:r w:rsidRPr="00730D2E">
        <w:rPr>
          <w:lang w:val="en-GB"/>
        </w:rPr>
        <w:t xml:space="preserve">: </w:t>
      </w:r>
      <w:proofErr w:type="spellStart"/>
      <w:r w:rsidRPr="00730D2E">
        <w:rPr>
          <w:lang w:val="en-GB"/>
        </w:rPr>
        <w:t>cadetblue</w:t>
      </w:r>
      <w:proofErr w:type="spellEnd"/>
      <w:r w:rsidRPr="00730D2E">
        <w:rPr>
          <w:lang w:val="en-GB"/>
        </w:rPr>
        <w:t>;</w:t>
      </w:r>
    </w:p>
    <w:p w14:paraId="08871F39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display: flex;</w:t>
      </w:r>
    </w:p>
    <w:p w14:paraId="42C58149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height: 200px;</w:t>
      </w:r>
    </w:p>
    <w:p w14:paraId="2DFDAD92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padding: 2em;</w:t>
      </w:r>
    </w:p>
    <w:p w14:paraId="77F87F58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margin-top: 2em;</w:t>
      </w:r>
    </w:p>
    <w:p w14:paraId="133A53D9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}</w:t>
      </w:r>
    </w:p>
    <w:p w14:paraId="3FAF6F7E" w14:textId="77777777" w:rsidR="00730D2E" w:rsidRPr="00730D2E" w:rsidRDefault="00730D2E" w:rsidP="00730D2E">
      <w:pPr>
        <w:rPr>
          <w:lang w:val="en-GB"/>
        </w:rPr>
      </w:pPr>
    </w:p>
    <w:p w14:paraId="48550F70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footer div {</w:t>
      </w:r>
    </w:p>
    <w:p w14:paraId="023E0D4A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background-</w:t>
      </w:r>
      <w:proofErr w:type="spellStart"/>
      <w:r w:rsidRPr="00730D2E">
        <w:rPr>
          <w:lang w:val="en-GB"/>
        </w:rPr>
        <w:t>color</w:t>
      </w:r>
      <w:proofErr w:type="spellEnd"/>
      <w:r w:rsidRPr="00730D2E">
        <w:rPr>
          <w:lang w:val="en-GB"/>
        </w:rPr>
        <w:t>: burlywood;</w:t>
      </w:r>
    </w:p>
    <w:p w14:paraId="21907BF1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border: 1px solid black;</w:t>
      </w:r>
    </w:p>
    <w:p w14:paraId="3EEF9EE6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height: 150px;</w:t>
      </w:r>
    </w:p>
    <w:p w14:paraId="09AFBFF0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}</w:t>
      </w:r>
    </w:p>
    <w:p w14:paraId="3663209F" w14:textId="77777777" w:rsidR="00730D2E" w:rsidRPr="00730D2E" w:rsidRDefault="00730D2E" w:rsidP="00730D2E">
      <w:pPr>
        <w:rPr>
          <w:lang w:val="en-GB"/>
        </w:rPr>
      </w:pPr>
    </w:p>
    <w:p w14:paraId="13E743B7" w14:textId="77777777" w:rsidR="00730D2E" w:rsidRPr="00730D2E" w:rsidRDefault="00730D2E" w:rsidP="00730D2E">
      <w:pPr>
        <w:rPr>
          <w:lang w:val="en-GB"/>
        </w:rPr>
      </w:pPr>
      <w:proofErr w:type="gramStart"/>
      <w:r w:rsidRPr="00730D2E">
        <w:rPr>
          <w:lang w:val="en-GB"/>
        </w:rPr>
        <w:t>footer :nth</w:t>
      </w:r>
      <w:proofErr w:type="gramEnd"/>
      <w:r w:rsidRPr="00730D2E">
        <w:rPr>
          <w:lang w:val="en-GB"/>
        </w:rPr>
        <w:t>-</w:t>
      </w:r>
      <w:proofErr w:type="gramStart"/>
      <w:r w:rsidRPr="00730D2E">
        <w:rPr>
          <w:lang w:val="en-GB"/>
        </w:rPr>
        <w:t>child(</w:t>
      </w:r>
      <w:proofErr w:type="gramEnd"/>
      <w:r w:rsidRPr="00730D2E">
        <w:rPr>
          <w:lang w:val="en-GB"/>
        </w:rPr>
        <w:t>1) {</w:t>
      </w:r>
    </w:p>
    <w:p w14:paraId="2A1D6FB1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flex-basis: 20%;</w:t>
      </w:r>
    </w:p>
    <w:p w14:paraId="46529338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flex-grow: 1;</w:t>
      </w:r>
    </w:p>
    <w:p w14:paraId="68E6B4D7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lastRenderedPageBreak/>
        <w:t>}</w:t>
      </w:r>
    </w:p>
    <w:p w14:paraId="75B492B7" w14:textId="77777777" w:rsidR="00730D2E" w:rsidRPr="00730D2E" w:rsidRDefault="00730D2E" w:rsidP="00730D2E">
      <w:pPr>
        <w:rPr>
          <w:lang w:val="en-GB"/>
        </w:rPr>
      </w:pPr>
    </w:p>
    <w:p w14:paraId="2B6D64ED" w14:textId="77777777" w:rsidR="00730D2E" w:rsidRPr="00730D2E" w:rsidRDefault="00730D2E" w:rsidP="00730D2E">
      <w:pPr>
        <w:rPr>
          <w:lang w:val="en-GB"/>
        </w:rPr>
      </w:pPr>
      <w:proofErr w:type="gramStart"/>
      <w:r w:rsidRPr="00730D2E">
        <w:rPr>
          <w:lang w:val="en-GB"/>
        </w:rPr>
        <w:t>footer :nth</w:t>
      </w:r>
      <w:proofErr w:type="gramEnd"/>
      <w:r w:rsidRPr="00730D2E">
        <w:rPr>
          <w:lang w:val="en-GB"/>
        </w:rPr>
        <w:t>-</w:t>
      </w:r>
      <w:proofErr w:type="gramStart"/>
      <w:r w:rsidRPr="00730D2E">
        <w:rPr>
          <w:lang w:val="en-GB"/>
        </w:rPr>
        <w:t>child(</w:t>
      </w:r>
      <w:proofErr w:type="gramEnd"/>
      <w:r w:rsidRPr="00730D2E">
        <w:rPr>
          <w:lang w:val="en-GB"/>
        </w:rPr>
        <w:t>2) {</w:t>
      </w:r>
    </w:p>
    <w:p w14:paraId="1EC5A80C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flex-basis: 20%;</w:t>
      </w:r>
    </w:p>
    <w:p w14:paraId="1FCCA6EF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flex-grow: 10;</w:t>
      </w:r>
    </w:p>
    <w:p w14:paraId="092CD8BF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}</w:t>
      </w:r>
    </w:p>
    <w:p w14:paraId="1883DA86" w14:textId="77777777" w:rsidR="00730D2E" w:rsidRPr="00730D2E" w:rsidRDefault="00730D2E" w:rsidP="00730D2E">
      <w:pPr>
        <w:rPr>
          <w:lang w:val="en-GB"/>
        </w:rPr>
      </w:pPr>
    </w:p>
    <w:p w14:paraId="156316EE" w14:textId="77777777" w:rsidR="00730D2E" w:rsidRPr="00730D2E" w:rsidRDefault="00730D2E" w:rsidP="00730D2E">
      <w:pPr>
        <w:rPr>
          <w:lang w:val="en-GB"/>
        </w:rPr>
      </w:pPr>
      <w:proofErr w:type="gramStart"/>
      <w:r w:rsidRPr="00730D2E">
        <w:rPr>
          <w:lang w:val="en-GB"/>
        </w:rPr>
        <w:t>footer :nth</w:t>
      </w:r>
      <w:proofErr w:type="gramEnd"/>
      <w:r w:rsidRPr="00730D2E">
        <w:rPr>
          <w:lang w:val="en-GB"/>
        </w:rPr>
        <w:t>-</w:t>
      </w:r>
      <w:proofErr w:type="gramStart"/>
      <w:r w:rsidRPr="00730D2E">
        <w:rPr>
          <w:lang w:val="en-GB"/>
        </w:rPr>
        <w:t>child(</w:t>
      </w:r>
      <w:proofErr w:type="gramEnd"/>
      <w:r w:rsidRPr="00730D2E">
        <w:rPr>
          <w:lang w:val="en-GB"/>
        </w:rPr>
        <w:t>3) {</w:t>
      </w:r>
    </w:p>
    <w:p w14:paraId="1573708B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flex-basis: 20%;</w:t>
      </w:r>
    </w:p>
    <w:p w14:paraId="08B1544C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  flex-grow: 1;</w:t>
      </w:r>
    </w:p>
    <w:p w14:paraId="15FBAC3F" w14:textId="77777777" w:rsidR="00730D2E" w:rsidRPr="00730D2E" w:rsidRDefault="00730D2E" w:rsidP="00730D2E">
      <w:pPr>
        <w:rPr>
          <w:lang w:val="en-GB"/>
        </w:rPr>
      </w:pPr>
      <w:r w:rsidRPr="00730D2E">
        <w:rPr>
          <w:lang w:val="en-GB"/>
        </w:rPr>
        <w:t>}</w:t>
      </w:r>
    </w:p>
    <w:p w14:paraId="38EF42D8" w14:textId="77777777" w:rsidR="00730D2E" w:rsidRPr="00730D2E" w:rsidRDefault="00730D2E">
      <w:pPr>
        <w:rPr>
          <w:lang w:val="es-ES"/>
        </w:rPr>
      </w:pPr>
    </w:p>
    <w:sectPr w:rsidR="00730D2E" w:rsidRPr="00730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7850146">
    <w:abstractNumId w:val="8"/>
  </w:num>
  <w:num w:numId="2" w16cid:durableId="60643667">
    <w:abstractNumId w:val="6"/>
  </w:num>
  <w:num w:numId="3" w16cid:durableId="1674607288">
    <w:abstractNumId w:val="5"/>
  </w:num>
  <w:num w:numId="4" w16cid:durableId="716858875">
    <w:abstractNumId w:val="4"/>
  </w:num>
  <w:num w:numId="5" w16cid:durableId="2075542214">
    <w:abstractNumId w:val="7"/>
  </w:num>
  <w:num w:numId="6" w16cid:durableId="1775204890">
    <w:abstractNumId w:val="3"/>
  </w:num>
  <w:num w:numId="7" w16cid:durableId="375205638">
    <w:abstractNumId w:val="2"/>
  </w:num>
  <w:num w:numId="8" w16cid:durableId="163474110">
    <w:abstractNumId w:val="1"/>
  </w:num>
  <w:num w:numId="9" w16cid:durableId="16779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1EC"/>
    <w:rsid w:val="00326F90"/>
    <w:rsid w:val="00730D2E"/>
    <w:rsid w:val="007456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6E234F"/>
  <w14:defaultImageDpi w14:val="300"/>
  <w15:docId w15:val="{15287A51-3E34-4E58-A63D-59090F4B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Heo O</cp:lastModifiedBy>
  <cp:revision>2</cp:revision>
  <dcterms:created xsi:type="dcterms:W3CDTF">2013-12-23T23:15:00Z</dcterms:created>
  <dcterms:modified xsi:type="dcterms:W3CDTF">2025-04-15T08:51:00Z</dcterms:modified>
  <cp:category/>
</cp:coreProperties>
</file>