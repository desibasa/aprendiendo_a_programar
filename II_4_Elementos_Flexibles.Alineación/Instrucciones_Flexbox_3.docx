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D888D" w14:textId="77777777" w:rsidR="00AB03C0" w:rsidRPr="00462C5A" w:rsidRDefault="00000000">
      <w:pPr>
        <w:pStyle w:val="Heading1"/>
        <w:rPr>
          <w:lang w:val="es-ES"/>
        </w:rPr>
      </w:pPr>
      <w:r>
        <w:t>🧪</w:t>
      </w:r>
      <w:r w:rsidRPr="00462C5A">
        <w:rPr>
          <w:lang w:val="es-ES"/>
        </w:rPr>
        <w:t xml:space="preserve"> Práctica con Flexbox - Instrucciones</w:t>
      </w:r>
    </w:p>
    <w:p w14:paraId="3DFC6407" w14:textId="77777777" w:rsidR="00AB03C0" w:rsidRPr="00462C5A" w:rsidRDefault="00000000">
      <w:pPr>
        <w:rPr>
          <w:lang w:val="es-ES"/>
        </w:rPr>
      </w:pPr>
      <w:r>
        <w:t>🎯</w:t>
      </w:r>
      <w:r w:rsidRPr="00462C5A">
        <w:rPr>
          <w:lang w:val="es-ES"/>
        </w:rPr>
        <w:t xml:space="preserve"> Objetivo:</w:t>
      </w:r>
      <w:r w:rsidRPr="00462C5A">
        <w:rPr>
          <w:lang w:val="es-ES"/>
        </w:rPr>
        <w:br/>
        <w:t>Completar el archivo CSS utilizando Flexbox y otras propiedades para lograr una estructura visual correcta. Las reglas ya están definidas, pero vacías. Debes rellenarlas correctamente siguiendo estas instrucciones.</w:t>
      </w:r>
    </w:p>
    <w:p w14:paraId="169630CB" w14:textId="77777777" w:rsidR="00AB03C0" w:rsidRPr="00462C5A" w:rsidRDefault="00000000">
      <w:pPr>
        <w:rPr>
          <w:lang w:val="es-ES"/>
        </w:rPr>
      </w:pPr>
      <w:r>
        <w:t>📁</w:t>
      </w:r>
      <w:r w:rsidRPr="00462C5A">
        <w:rPr>
          <w:lang w:val="es-ES"/>
        </w:rPr>
        <w:t xml:space="preserve"> Estructura de archivos entregados:</w:t>
      </w:r>
      <w:r w:rsidRPr="00462C5A">
        <w:rPr>
          <w:lang w:val="es-ES"/>
        </w:rPr>
        <w:br/>
        <w:t>index.html: contiene la estructura con las etiquetas ya creadas.</w:t>
      </w:r>
      <w:r w:rsidRPr="00462C5A">
        <w:rPr>
          <w:lang w:val="es-ES"/>
        </w:rPr>
        <w:br/>
        <w:t>estilos.css: contiene todos los selectores vacíos, como:</w:t>
      </w:r>
      <w:r w:rsidRPr="00462C5A">
        <w:rPr>
          <w:lang w:val="es-ES"/>
        </w:rPr>
        <w:br/>
      </w:r>
      <w:r w:rsidRPr="00462C5A">
        <w:rPr>
          <w:lang w:val="es-ES"/>
        </w:rPr>
        <w:br/>
        <w:t>.container {</w:t>
      </w:r>
      <w:r w:rsidRPr="00462C5A">
        <w:rPr>
          <w:lang w:val="es-ES"/>
        </w:rPr>
        <w:br/>
        <w:t xml:space="preserve">  /* Completar aquí */</w:t>
      </w:r>
      <w:r w:rsidRPr="00462C5A">
        <w:rPr>
          <w:lang w:val="es-ES"/>
        </w:rPr>
        <w:br/>
        <w:t>}</w:t>
      </w:r>
    </w:p>
    <w:p w14:paraId="1ADAA3D4" w14:textId="77777777" w:rsidR="00AB03C0" w:rsidRPr="00462C5A" w:rsidRDefault="00000000">
      <w:pPr>
        <w:pStyle w:val="Heading2"/>
        <w:rPr>
          <w:lang w:val="es-ES"/>
        </w:rPr>
      </w:pPr>
      <w:r>
        <w:t>🛠️</w:t>
      </w:r>
      <w:r w:rsidRPr="00462C5A">
        <w:rPr>
          <w:lang w:val="es-ES"/>
        </w:rPr>
        <w:t xml:space="preserve"> Instrucciones paso a paso</w:t>
      </w:r>
    </w:p>
    <w:p w14:paraId="50CBCBD0" w14:textId="77777777" w:rsidR="00AB03C0" w:rsidRPr="00462C5A" w:rsidRDefault="00000000">
      <w:pPr>
        <w:pStyle w:val="Heading3"/>
        <w:rPr>
          <w:lang w:val="es-ES"/>
        </w:rPr>
      </w:pPr>
      <w:r w:rsidRPr="00462C5A">
        <w:rPr>
          <w:lang w:val="es-ES"/>
        </w:rPr>
        <w:t>*</w:t>
      </w:r>
    </w:p>
    <w:p w14:paraId="3556D590" w14:textId="77777777" w:rsidR="00AB03C0" w:rsidRDefault="00000000">
      <w:pPr>
        <w:pStyle w:val="IntenseQuote"/>
      </w:pPr>
      <w:r>
        <w:t>👉 Añade:</w:t>
      </w:r>
      <w:r>
        <w:br/>
        <w:t>box-sizing: border-box;</w:t>
      </w:r>
    </w:p>
    <w:p w14:paraId="5F4BB779" w14:textId="77777777" w:rsidR="00AB03C0" w:rsidRDefault="00000000">
      <w:r>
        <w:t>🔎</w:t>
      </w:r>
      <w:r w:rsidRPr="00462C5A">
        <w:rPr>
          <w:lang w:val="es-ES"/>
        </w:rPr>
        <w:t xml:space="preserve"> Esto hace que el padding y el borde no sumen al ancho total del elemento, facilitando el control del tamaño. </w:t>
      </w:r>
      <w:r>
        <w:t>Es buena práctica general.</w:t>
      </w:r>
    </w:p>
    <w:p w14:paraId="76CA85B4" w14:textId="77777777" w:rsidR="00AB03C0" w:rsidRDefault="00000000">
      <w:pPr>
        <w:pStyle w:val="Heading3"/>
      </w:pPr>
      <w:r>
        <w:t>.container</w:t>
      </w:r>
    </w:p>
    <w:p w14:paraId="5278480B" w14:textId="77777777" w:rsidR="00AB03C0" w:rsidRDefault="00000000">
      <w:pPr>
        <w:pStyle w:val="IntenseQuote"/>
      </w:pPr>
      <w:r>
        <w:t>👉 Añade:</w:t>
      </w:r>
      <w:r>
        <w:br/>
        <w:t>margin: 20px auto;</w:t>
      </w:r>
      <w:r>
        <w:br/>
        <w:t>width: 80%;</w:t>
      </w:r>
      <w:r>
        <w:br/>
        <w:t>display: flex;</w:t>
      </w:r>
      <w:r>
        <w:br/>
        <w:t>height: 300px;</w:t>
      </w:r>
      <w:r>
        <w:br/>
        <w:t>justify-content: center;</w:t>
      </w:r>
      <w:r>
        <w:br/>
        <w:t>align-items: flex-end;</w:t>
      </w:r>
      <w:r>
        <w:br/>
        <w:t>padding: 2em;</w:t>
      </w:r>
      <w:r>
        <w:br/>
        <w:t>background-color: blanchedalmond;</w:t>
      </w:r>
    </w:p>
    <w:p w14:paraId="6B70BF5C" w14:textId="77777777" w:rsidR="00AB03C0" w:rsidRPr="00462C5A" w:rsidRDefault="00000000">
      <w:pPr>
        <w:rPr>
          <w:lang w:val="es-ES"/>
        </w:rPr>
      </w:pPr>
      <w:r>
        <w:t>🔎</w:t>
      </w:r>
      <w:r w:rsidRPr="00462C5A">
        <w:rPr>
          <w:lang w:val="es-ES"/>
        </w:rPr>
        <w:t xml:space="preserve"> Este contenedor principal usa flexbox para alinear sus elementos hijos horizontalmente en el centro y verticalmente hacia abajo. También tiene un fondo claro y padding interno.</w:t>
      </w:r>
    </w:p>
    <w:p w14:paraId="5F6A25CE" w14:textId="77777777" w:rsidR="00AB03C0" w:rsidRPr="00462C5A" w:rsidRDefault="00000000">
      <w:pPr>
        <w:pStyle w:val="Heading3"/>
        <w:rPr>
          <w:lang w:val="es-ES"/>
        </w:rPr>
      </w:pPr>
      <w:r w:rsidRPr="00462C5A">
        <w:rPr>
          <w:lang w:val="es-ES"/>
        </w:rPr>
        <w:lastRenderedPageBreak/>
        <w:t>.container &gt; div</w:t>
      </w:r>
    </w:p>
    <w:p w14:paraId="06393392" w14:textId="77777777" w:rsidR="00AB03C0" w:rsidRPr="00462C5A" w:rsidRDefault="00000000">
      <w:pPr>
        <w:pStyle w:val="IntenseQuote"/>
        <w:rPr>
          <w:lang w:val="es-ES"/>
        </w:rPr>
      </w:pPr>
      <w:r>
        <w:t>👉</w:t>
      </w:r>
      <w:r w:rsidRPr="00462C5A">
        <w:rPr>
          <w:lang w:val="es-ES"/>
        </w:rPr>
        <w:t xml:space="preserve"> Añade:</w:t>
      </w:r>
      <w:r w:rsidRPr="00462C5A">
        <w:rPr>
          <w:lang w:val="es-ES"/>
        </w:rPr>
        <w:br/>
        <w:t>width: 25%;</w:t>
      </w:r>
      <w:r w:rsidRPr="00462C5A">
        <w:rPr>
          <w:lang w:val="es-ES"/>
        </w:rPr>
        <w:br/>
        <w:t>height: 100px;</w:t>
      </w:r>
      <w:r w:rsidRPr="00462C5A">
        <w:rPr>
          <w:lang w:val="es-ES"/>
        </w:rPr>
        <w:br/>
        <w:t>background-color: aquamarine;</w:t>
      </w:r>
      <w:r w:rsidRPr="00462C5A">
        <w:rPr>
          <w:lang w:val="es-ES"/>
        </w:rPr>
        <w:br/>
        <w:t>border: 1px solid black;</w:t>
      </w:r>
    </w:p>
    <w:p w14:paraId="5B7C1272" w14:textId="77777777" w:rsidR="00AB03C0" w:rsidRPr="00462C5A" w:rsidRDefault="00000000">
      <w:pPr>
        <w:rPr>
          <w:lang w:val="es-ES"/>
        </w:rPr>
      </w:pPr>
      <w:r>
        <w:t>🔎</w:t>
      </w:r>
      <w:r w:rsidRPr="00462C5A">
        <w:rPr>
          <w:lang w:val="es-ES"/>
        </w:rPr>
        <w:t xml:space="preserve"> Estos elementos hijos ocupan un 25% del ancho del contenedor, tienen altura fija, fondo verde claro y borde negro.</w:t>
      </w:r>
    </w:p>
    <w:p w14:paraId="41DC9846" w14:textId="77777777" w:rsidR="00AB03C0" w:rsidRDefault="00000000">
      <w:pPr>
        <w:pStyle w:val="Heading3"/>
      </w:pPr>
      <w:r>
        <w:t>.container &gt; div:nth-child(2)</w:t>
      </w:r>
    </w:p>
    <w:p w14:paraId="46CA8EBE" w14:textId="77777777" w:rsidR="00AB03C0" w:rsidRDefault="00000000">
      <w:pPr>
        <w:pStyle w:val="IntenseQuote"/>
      </w:pPr>
      <w:r>
        <w:t>👉 Añade:</w:t>
      </w:r>
      <w:r>
        <w:br/>
        <w:t>align-self: center;</w:t>
      </w:r>
    </w:p>
    <w:p w14:paraId="63D2FCA4" w14:textId="77777777" w:rsidR="00AB03C0" w:rsidRPr="00462C5A" w:rsidRDefault="00000000">
      <w:pPr>
        <w:rPr>
          <w:lang w:val="es-ES"/>
        </w:rPr>
      </w:pPr>
      <w:r>
        <w:t>🔎</w:t>
      </w:r>
      <w:r w:rsidRPr="00462C5A">
        <w:rPr>
          <w:lang w:val="es-ES"/>
        </w:rPr>
        <w:t xml:space="preserve"> Este segundo div se alinea individualmente en el centro del eje vertical, sobrescribiendo la alineación general del contenedor.</w:t>
      </w:r>
    </w:p>
    <w:sectPr w:rsidR="00AB03C0" w:rsidRPr="00462C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5161950">
    <w:abstractNumId w:val="8"/>
  </w:num>
  <w:num w:numId="2" w16cid:durableId="254485582">
    <w:abstractNumId w:val="6"/>
  </w:num>
  <w:num w:numId="3" w16cid:durableId="1102840737">
    <w:abstractNumId w:val="5"/>
  </w:num>
  <w:num w:numId="4" w16cid:durableId="107893990">
    <w:abstractNumId w:val="4"/>
  </w:num>
  <w:num w:numId="5" w16cid:durableId="532033564">
    <w:abstractNumId w:val="7"/>
  </w:num>
  <w:num w:numId="6" w16cid:durableId="1219392563">
    <w:abstractNumId w:val="3"/>
  </w:num>
  <w:num w:numId="7" w16cid:durableId="2126340120">
    <w:abstractNumId w:val="2"/>
  </w:num>
  <w:num w:numId="8" w16cid:durableId="1753316437">
    <w:abstractNumId w:val="1"/>
  </w:num>
  <w:num w:numId="9" w16cid:durableId="814563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2C5A"/>
    <w:rsid w:val="00AA1D8D"/>
    <w:rsid w:val="00AB03C0"/>
    <w:rsid w:val="00B47730"/>
    <w:rsid w:val="00B71514"/>
    <w:rsid w:val="00CB0664"/>
    <w:rsid w:val="00F436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336F8B"/>
  <w14:defaultImageDpi w14:val="300"/>
  <w15:docId w15:val="{C95C9CEB-A3C0-4274-8A14-CCF486FE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Heo O</cp:lastModifiedBy>
  <cp:revision>4</cp:revision>
  <cp:lastPrinted>2025-04-16T06:44:00Z</cp:lastPrinted>
  <dcterms:created xsi:type="dcterms:W3CDTF">2013-12-23T23:15:00Z</dcterms:created>
  <dcterms:modified xsi:type="dcterms:W3CDTF">2025-04-16T06:44:00Z</dcterms:modified>
  <cp:category/>
</cp:coreProperties>
</file>